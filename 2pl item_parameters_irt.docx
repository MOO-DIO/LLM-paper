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99340" w14:textId="77777777" w:rsidR="00564B70" w:rsidRDefault="00564B70" w:rsidP="00564B7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3A3DEC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Item characteristics under 2pl model</w:t>
      </w: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3738"/>
        <w:gridCol w:w="3373"/>
        <w:gridCol w:w="3509"/>
      </w:tblGrid>
      <w:tr w:rsidR="00564B70" w:rsidRPr="00AA3BA3" w14:paraId="3782BA98" w14:textId="77777777" w:rsidTr="00D92AEC">
        <w:trPr>
          <w:trHeight w:val="240"/>
        </w:trPr>
        <w:tc>
          <w:tcPr>
            <w:tcW w:w="3738" w:type="dxa"/>
          </w:tcPr>
          <w:p w14:paraId="51F2CBBA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22046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Entry</w:t>
            </w:r>
          </w:p>
        </w:tc>
        <w:tc>
          <w:tcPr>
            <w:tcW w:w="3373" w:type="dxa"/>
          </w:tcPr>
          <w:p w14:paraId="6A7E715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Discrimination</w:t>
            </w:r>
          </w:p>
        </w:tc>
        <w:tc>
          <w:tcPr>
            <w:tcW w:w="3509" w:type="dxa"/>
          </w:tcPr>
          <w:p w14:paraId="0FCFF1FA" w14:textId="77777777" w:rsidR="00564B70" w:rsidRPr="0022046F" w:rsidRDefault="00564B70" w:rsidP="00D92AEC">
            <w:pPr>
              <w:rPr>
                <w:rFonts w:ascii="Times New Roman" w:hAnsi="Times New Roman" w:cs="Times New Roman"/>
                <w:b/>
                <w:bCs/>
              </w:rPr>
            </w:pPr>
            <w:r w:rsidRPr="0022046F">
              <w:rPr>
                <w:rFonts w:ascii="Times New Roman" w:hAnsi="Times New Roman" w:cs="Times New Roman"/>
                <w:b/>
                <w:bCs/>
              </w:rPr>
              <w:t>Difficulty</w:t>
            </w:r>
          </w:p>
        </w:tc>
      </w:tr>
      <w:tr w:rsidR="00564B70" w:rsidRPr="00AA3BA3" w14:paraId="5CF08BFB" w14:textId="77777777" w:rsidTr="00D92AEC">
        <w:trPr>
          <w:trHeight w:val="261"/>
        </w:trPr>
        <w:tc>
          <w:tcPr>
            <w:tcW w:w="3738" w:type="dxa"/>
          </w:tcPr>
          <w:p w14:paraId="2D3D2A98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scored.Itm_1</w:t>
            </w:r>
          </w:p>
        </w:tc>
        <w:tc>
          <w:tcPr>
            <w:tcW w:w="3373" w:type="dxa"/>
          </w:tcPr>
          <w:p w14:paraId="1E97C6B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1.604</w:t>
            </w:r>
          </w:p>
        </w:tc>
        <w:tc>
          <w:tcPr>
            <w:tcW w:w="3509" w:type="dxa"/>
          </w:tcPr>
          <w:p w14:paraId="3FAFF902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-0.741</w:t>
            </w:r>
          </w:p>
        </w:tc>
      </w:tr>
      <w:tr w:rsidR="00564B70" w:rsidRPr="00AA3BA3" w14:paraId="3F4BAA53" w14:textId="77777777" w:rsidTr="00D92AEC">
        <w:trPr>
          <w:trHeight w:val="271"/>
        </w:trPr>
        <w:tc>
          <w:tcPr>
            <w:tcW w:w="3738" w:type="dxa"/>
          </w:tcPr>
          <w:p w14:paraId="1336F640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scored.Itm_2</w:t>
            </w:r>
          </w:p>
        </w:tc>
        <w:tc>
          <w:tcPr>
            <w:tcW w:w="3373" w:type="dxa"/>
          </w:tcPr>
          <w:p w14:paraId="3E91B577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1.112</w:t>
            </w:r>
          </w:p>
        </w:tc>
        <w:tc>
          <w:tcPr>
            <w:tcW w:w="3509" w:type="dxa"/>
          </w:tcPr>
          <w:p w14:paraId="76EB6341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-0.348</w:t>
            </w:r>
          </w:p>
        </w:tc>
      </w:tr>
      <w:tr w:rsidR="00564B70" w:rsidRPr="00AA3BA3" w14:paraId="40D98CDF" w14:textId="77777777" w:rsidTr="00D92AEC">
        <w:trPr>
          <w:trHeight w:val="261"/>
        </w:trPr>
        <w:tc>
          <w:tcPr>
            <w:tcW w:w="3738" w:type="dxa"/>
          </w:tcPr>
          <w:p w14:paraId="54D219C7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scored.Itm_3</w:t>
            </w:r>
          </w:p>
        </w:tc>
        <w:tc>
          <w:tcPr>
            <w:tcW w:w="3373" w:type="dxa"/>
          </w:tcPr>
          <w:p w14:paraId="1B33C927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0.801</w:t>
            </w:r>
          </w:p>
        </w:tc>
        <w:tc>
          <w:tcPr>
            <w:tcW w:w="3509" w:type="dxa"/>
          </w:tcPr>
          <w:p w14:paraId="2CB89930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0.269</w:t>
            </w:r>
          </w:p>
        </w:tc>
      </w:tr>
      <w:tr w:rsidR="00564B70" w:rsidRPr="00AA3BA3" w14:paraId="412894D6" w14:textId="77777777" w:rsidTr="00D92AEC">
        <w:trPr>
          <w:trHeight w:val="261"/>
        </w:trPr>
        <w:tc>
          <w:tcPr>
            <w:tcW w:w="3738" w:type="dxa"/>
          </w:tcPr>
          <w:p w14:paraId="74FE16F5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scored.Itm_4</w:t>
            </w:r>
          </w:p>
        </w:tc>
        <w:tc>
          <w:tcPr>
            <w:tcW w:w="3373" w:type="dxa"/>
          </w:tcPr>
          <w:p w14:paraId="52C3ADF0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0.923</w:t>
            </w:r>
          </w:p>
        </w:tc>
        <w:tc>
          <w:tcPr>
            <w:tcW w:w="3509" w:type="dxa"/>
          </w:tcPr>
          <w:p w14:paraId="37F4B09F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0.495</w:t>
            </w:r>
          </w:p>
        </w:tc>
      </w:tr>
      <w:tr w:rsidR="00564B70" w:rsidRPr="00AA3BA3" w14:paraId="12A38141" w14:textId="77777777" w:rsidTr="00D92AEC">
        <w:trPr>
          <w:trHeight w:val="261"/>
        </w:trPr>
        <w:tc>
          <w:tcPr>
            <w:tcW w:w="3738" w:type="dxa"/>
          </w:tcPr>
          <w:p w14:paraId="4CE29DBF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scored.Itm_5</w:t>
            </w:r>
          </w:p>
        </w:tc>
        <w:tc>
          <w:tcPr>
            <w:tcW w:w="3373" w:type="dxa"/>
          </w:tcPr>
          <w:p w14:paraId="2CCA9795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1.153</w:t>
            </w:r>
          </w:p>
        </w:tc>
        <w:tc>
          <w:tcPr>
            <w:tcW w:w="3509" w:type="dxa"/>
          </w:tcPr>
          <w:p w14:paraId="7325F7E2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0.166</w:t>
            </w:r>
          </w:p>
        </w:tc>
      </w:tr>
      <w:tr w:rsidR="00564B70" w:rsidRPr="00AA3BA3" w14:paraId="023D6C57" w14:textId="77777777" w:rsidTr="00D92AEC">
        <w:trPr>
          <w:trHeight w:val="271"/>
        </w:trPr>
        <w:tc>
          <w:tcPr>
            <w:tcW w:w="3738" w:type="dxa"/>
          </w:tcPr>
          <w:p w14:paraId="25A260AC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scored.Itm_6</w:t>
            </w:r>
          </w:p>
        </w:tc>
        <w:tc>
          <w:tcPr>
            <w:tcW w:w="3373" w:type="dxa"/>
          </w:tcPr>
          <w:p w14:paraId="616379F4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1.082</w:t>
            </w:r>
          </w:p>
        </w:tc>
        <w:tc>
          <w:tcPr>
            <w:tcW w:w="3509" w:type="dxa"/>
          </w:tcPr>
          <w:p w14:paraId="404A6CD1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1.193</w:t>
            </w:r>
          </w:p>
        </w:tc>
      </w:tr>
      <w:tr w:rsidR="00564B70" w:rsidRPr="00AA3BA3" w14:paraId="7B7B4FA7" w14:textId="77777777" w:rsidTr="00D92AEC">
        <w:trPr>
          <w:trHeight w:val="261"/>
        </w:trPr>
        <w:tc>
          <w:tcPr>
            <w:tcW w:w="3738" w:type="dxa"/>
          </w:tcPr>
          <w:p w14:paraId="0971F3F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scored.Itm_8</w:t>
            </w:r>
          </w:p>
        </w:tc>
        <w:tc>
          <w:tcPr>
            <w:tcW w:w="3373" w:type="dxa"/>
          </w:tcPr>
          <w:p w14:paraId="73A9F518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3509" w:type="dxa"/>
          </w:tcPr>
          <w:p w14:paraId="5A2C95CA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1.908</w:t>
            </w:r>
          </w:p>
        </w:tc>
      </w:tr>
      <w:tr w:rsidR="00564B70" w:rsidRPr="00AA3BA3" w14:paraId="57D7FA3F" w14:textId="77777777" w:rsidTr="00D92AEC">
        <w:trPr>
          <w:trHeight w:val="271"/>
        </w:trPr>
        <w:tc>
          <w:tcPr>
            <w:tcW w:w="3738" w:type="dxa"/>
          </w:tcPr>
          <w:p w14:paraId="44ABC1B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scored.Itm_9</w:t>
            </w:r>
          </w:p>
        </w:tc>
        <w:tc>
          <w:tcPr>
            <w:tcW w:w="3373" w:type="dxa"/>
          </w:tcPr>
          <w:p w14:paraId="0C34441C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0.703</w:t>
            </w:r>
          </w:p>
        </w:tc>
        <w:tc>
          <w:tcPr>
            <w:tcW w:w="3509" w:type="dxa"/>
          </w:tcPr>
          <w:p w14:paraId="4C258E7C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2.493</w:t>
            </w:r>
          </w:p>
        </w:tc>
      </w:tr>
      <w:tr w:rsidR="00564B70" w:rsidRPr="00AA3BA3" w14:paraId="6A502A9F" w14:textId="77777777" w:rsidTr="00D92AEC">
        <w:trPr>
          <w:trHeight w:val="261"/>
        </w:trPr>
        <w:tc>
          <w:tcPr>
            <w:tcW w:w="3738" w:type="dxa"/>
          </w:tcPr>
          <w:p w14:paraId="13A81C81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scored.Itm_10</w:t>
            </w:r>
          </w:p>
        </w:tc>
        <w:tc>
          <w:tcPr>
            <w:tcW w:w="3373" w:type="dxa"/>
          </w:tcPr>
          <w:p w14:paraId="335A3DA2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0.597</w:t>
            </w:r>
          </w:p>
        </w:tc>
        <w:tc>
          <w:tcPr>
            <w:tcW w:w="3509" w:type="dxa"/>
          </w:tcPr>
          <w:p w14:paraId="27FB2F3E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1.891</w:t>
            </w:r>
          </w:p>
        </w:tc>
      </w:tr>
      <w:tr w:rsidR="00564B70" w:rsidRPr="00AA3BA3" w14:paraId="1D68E80C" w14:textId="77777777" w:rsidTr="00D92AEC">
        <w:trPr>
          <w:trHeight w:val="261"/>
        </w:trPr>
        <w:tc>
          <w:tcPr>
            <w:tcW w:w="3738" w:type="dxa"/>
          </w:tcPr>
          <w:p w14:paraId="20801272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scored.Itm_12</w:t>
            </w:r>
          </w:p>
        </w:tc>
        <w:tc>
          <w:tcPr>
            <w:tcW w:w="3373" w:type="dxa"/>
          </w:tcPr>
          <w:p w14:paraId="6C505C7A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0.659</w:t>
            </w:r>
          </w:p>
        </w:tc>
        <w:tc>
          <w:tcPr>
            <w:tcW w:w="3509" w:type="dxa"/>
          </w:tcPr>
          <w:p w14:paraId="61F8B5F2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0.183</w:t>
            </w:r>
          </w:p>
        </w:tc>
      </w:tr>
      <w:tr w:rsidR="00564B70" w:rsidRPr="00AA3BA3" w14:paraId="5B1A2305" w14:textId="77777777" w:rsidTr="00D92AEC">
        <w:trPr>
          <w:trHeight w:val="261"/>
        </w:trPr>
        <w:tc>
          <w:tcPr>
            <w:tcW w:w="3738" w:type="dxa"/>
          </w:tcPr>
          <w:p w14:paraId="5C9AD3BF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scored.Itm_13</w:t>
            </w:r>
          </w:p>
        </w:tc>
        <w:tc>
          <w:tcPr>
            <w:tcW w:w="3373" w:type="dxa"/>
          </w:tcPr>
          <w:p w14:paraId="3ABA39DA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0.897</w:t>
            </w:r>
          </w:p>
        </w:tc>
        <w:tc>
          <w:tcPr>
            <w:tcW w:w="3509" w:type="dxa"/>
          </w:tcPr>
          <w:p w14:paraId="154A3684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0.600</w:t>
            </w:r>
          </w:p>
        </w:tc>
      </w:tr>
      <w:tr w:rsidR="00564B70" w:rsidRPr="00AA3BA3" w14:paraId="060A02BD" w14:textId="77777777" w:rsidTr="00D92AEC">
        <w:trPr>
          <w:trHeight w:val="271"/>
        </w:trPr>
        <w:tc>
          <w:tcPr>
            <w:tcW w:w="3738" w:type="dxa"/>
          </w:tcPr>
          <w:p w14:paraId="14BE5215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scored.Itm_14</w:t>
            </w:r>
          </w:p>
        </w:tc>
        <w:tc>
          <w:tcPr>
            <w:tcW w:w="3373" w:type="dxa"/>
          </w:tcPr>
          <w:p w14:paraId="645FAC3E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0.421</w:t>
            </w:r>
          </w:p>
        </w:tc>
        <w:tc>
          <w:tcPr>
            <w:tcW w:w="3509" w:type="dxa"/>
          </w:tcPr>
          <w:p w14:paraId="455FC4B4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0.325</w:t>
            </w:r>
          </w:p>
        </w:tc>
      </w:tr>
      <w:tr w:rsidR="00564B70" w:rsidRPr="00AA3BA3" w14:paraId="169A78BB" w14:textId="77777777" w:rsidTr="00D92AEC">
        <w:trPr>
          <w:trHeight w:val="261"/>
        </w:trPr>
        <w:tc>
          <w:tcPr>
            <w:tcW w:w="3738" w:type="dxa"/>
          </w:tcPr>
          <w:p w14:paraId="4917BBD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scored.Itm_15</w:t>
            </w:r>
          </w:p>
        </w:tc>
        <w:tc>
          <w:tcPr>
            <w:tcW w:w="3373" w:type="dxa"/>
          </w:tcPr>
          <w:p w14:paraId="2E8EF7C2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0.087</w:t>
            </w:r>
          </w:p>
        </w:tc>
        <w:tc>
          <w:tcPr>
            <w:tcW w:w="3509" w:type="dxa"/>
          </w:tcPr>
          <w:p w14:paraId="3DC3AB96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-2.113</w:t>
            </w:r>
          </w:p>
        </w:tc>
      </w:tr>
      <w:tr w:rsidR="00564B70" w:rsidRPr="00AA3BA3" w14:paraId="23303CAA" w14:textId="77777777" w:rsidTr="00D92AEC">
        <w:trPr>
          <w:trHeight w:val="261"/>
        </w:trPr>
        <w:tc>
          <w:tcPr>
            <w:tcW w:w="3738" w:type="dxa"/>
          </w:tcPr>
          <w:p w14:paraId="3F164C3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scored.Itm_16</w:t>
            </w:r>
          </w:p>
        </w:tc>
        <w:tc>
          <w:tcPr>
            <w:tcW w:w="3373" w:type="dxa"/>
          </w:tcPr>
          <w:p w14:paraId="5577A3B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0.579</w:t>
            </w:r>
          </w:p>
        </w:tc>
        <w:tc>
          <w:tcPr>
            <w:tcW w:w="3509" w:type="dxa"/>
          </w:tcPr>
          <w:p w14:paraId="69D172DB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1.049</w:t>
            </w:r>
          </w:p>
        </w:tc>
      </w:tr>
      <w:tr w:rsidR="00564B70" w:rsidRPr="00AA3BA3" w14:paraId="342AA653" w14:textId="77777777" w:rsidTr="00D92AEC">
        <w:trPr>
          <w:trHeight w:val="271"/>
        </w:trPr>
        <w:tc>
          <w:tcPr>
            <w:tcW w:w="3738" w:type="dxa"/>
          </w:tcPr>
          <w:p w14:paraId="0C93F7F7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scored.Itm_17</w:t>
            </w:r>
          </w:p>
        </w:tc>
        <w:tc>
          <w:tcPr>
            <w:tcW w:w="3373" w:type="dxa"/>
          </w:tcPr>
          <w:p w14:paraId="239C66AB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0.860</w:t>
            </w:r>
          </w:p>
        </w:tc>
        <w:tc>
          <w:tcPr>
            <w:tcW w:w="3509" w:type="dxa"/>
          </w:tcPr>
          <w:p w14:paraId="421B80D8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0.472</w:t>
            </w:r>
          </w:p>
        </w:tc>
      </w:tr>
      <w:tr w:rsidR="00564B70" w:rsidRPr="00AA3BA3" w14:paraId="49F2A7A3" w14:textId="77777777" w:rsidTr="00D92AEC">
        <w:trPr>
          <w:trHeight w:val="261"/>
        </w:trPr>
        <w:tc>
          <w:tcPr>
            <w:tcW w:w="3738" w:type="dxa"/>
          </w:tcPr>
          <w:p w14:paraId="633B9F68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scored.Itm_18</w:t>
            </w:r>
          </w:p>
        </w:tc>
        <w:tc>
          <w:tcPr>
            <w:tcW w:w="3373" w:type="dxa"/>
          </w:tcPr>
          <w:p w14:paraId="015F5025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0.771</w:t>
            </w:r>
          </w:p>
        </w:tc>
        <w:tc>
          <w:tcPr>
            <w:tcW w:w="3509" w:type="dxa"/>
          </w:tcPr>
          <w:p w14:paraId="40925C7B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0.613</w:t>
            </w:r>
          </w:p>
        </w:tc>
      </w:tr>
      <w:tr w:rsidR="00564B70" w:rsidRPr="00AA3BA3" w14:paraId="0E6C9566" w14:textId="77777777" w:rsidTr="00D92AEC">
        <w:trPr>
          <w:trHeight w:val="261"/>
        </w:trPr>
        <w:tc>
          <w:tcPr>
            <w:tcW w:w="3738" w:type="dxa"/>
          </w:tcPr>
          <w:p w14:paraId="7D15EC0E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scored.Itm_19</w:t>
            </w:r>
          </w:p>
        </w:tc>
        <w:tc>
          <w:tcPr>
            <w:tcW w:w="3373" w:type="dxa"/>
          </w:tcPr>
          <w:p w14:paraId="4D0DDF1A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0.181</w:t>
            </w:r>
          </w:p>
        </w:tc>
        <w:tc>
          <w:tcPr>
            <w:tcW w:w="3509" w:type="dxa"/>
          </w:tcPr>
          <w:p w14:paraId="2834D8C4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4.498</w:t>
            </w:r>
          </w:p>
        </w:tc>
      </w:tr>
      <w:tr w:rsidR="00564B70" w:rsidRPr="00AA3BA3" w14:paraId="4355D685" w14:textId="77777777" w:rsidTr="00D92AEC">
        <w:trPr>
          <w:trHeight w:val="271"/>
        </w:trPr>
        <w:tc>
          <w:tcPr>
            <w:tcW w:w="3738" w:type="dxa"/>
          </w:tcPr>
          <w:p w14:paraId="76AC1463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scored.Itm_21</w:t>
            </w:r>
          </w:p>
        </w:tc>
        <w:tc>
          <w:tcPr>
            <w:tcW w:w="3373" w:type="dxa"/>
          </w:tcPr>
          <w:p w14:paraId="42970BDB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0.657</w:t>
            </w:r>
          </w:p>
        </w:tc>
        <w:tc>
          <w:tcPr>
            <w:tcW w:w="3509" w:type="dxa"/>
          </w:tcPr>
          <w:p w14:paraId="37AEADFF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1.330</w:t>
            </w:r>
          </w:p>
        </w:tc>
      </w:tr>
      <w:tr w:rsidR="00564B70" w:rsidRPr="00AA3BA3" w14:paraId="79B328F1" w14:textId="77777777" w:rsidTr="00D92AEC">
        <w:trPr>
          <w:trHeight w:val="261"/>
        </w:trPr>
        <w:tc>
          <w:tcPr>
            <w:tcW w:w="3738" w:type="dxa"/>
          </w:tcPr>
          <w:p w14:paraId="4F137FB6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scored.Itm_22</w:t>
            </w:r>
          </w:p>
        </w:tc>
        <w:tc>
          <w:tcPr>
            <w:tcW w:w="3373" w:type="dxa"/>
          </w:tcPr>
          <w:p w14:paraId="3A174953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0.932</w:t>
            </w:r>
          </w:p>
        </w:tc>
        <w:tc>
          <w:tcPr>
            <w:tcW w:w="3509" w:type="dxa"/>
          </w:tcPr>
          <w:p w14:paraId="2A64D7AF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0.805</w:t>
            </w:r>
          </w:p>
        </w:tc>
      </w:tr>
      <w:tr w:rsidR="00564B70" w:rsidRPr="00AA3BA3" w14:paraId="0FF2D932" w14:textId="77777777" w:rsidTr="00D92AEC">
        <w:trPr>
          <w:trHeight w:val="261"/>
        </w:trPr>
        <w:tc>
          <w:tcPr>
            <w:tcW w:w="3738" w:type="dxa"/>
          </w:tcPr>
          <w:p w14:paraId="6936939E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scored.Itm_23</w:t>
            </w:r>
          </w:p>
        </w:tc>
        <w:tc>
          <w:tcPr>
            <w:tcW w:w="3373" w:type="dxa"/>
          </w:tcPr>
          <w:p w14:paraId="6DCA0E28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0.651</w:t>
            </w:r>
          </w:p>
        </w:tc>
        <w:tc>
          <w:tcPr>
            <w:tcW w:w="3509" w:type="dxa"/>
          </w:tcPr>
          <w:p w14:paraId="7B8DF4BC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0.908</w:t>
            </w:r>
          </w:p>
        </w:tc>
      </w:tr>
      <w:tr w:rsidR="00564B70" w:rsidRPr="00AA3BA3" w14:paraId="2BA7ADF2" w14:textId="77777777" w:rsidTr="00D92AEC">
        <w:trPr>
          <w:trHeight w:val="261"/>
        </w:trPr>
        <w:tc>
          <w:tcPr>
            <w:tcW w:w="3738" w:type="dxa"/>
          </w:tcPr>
          <w:p w14:paraId="7283013E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scored.Itm_24</w:t>
            </w:r>
          </w:p>
        </w:tc>
        <w:tc>
          <w:tcPr>
            <w:tcW w:w="3373" w:type="dxa"/>
          </w:tcPr>
          <w:p w14:paraId="26D39C90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0.954</w:t>
            </w:r>
          </w:p>
        </w:tc>
        <w:tc>
          <w:tcPr>
            <w:tcW w:w="3509" w:type="dxa"/>
          </w:tcPr>
          <w:p w14:paraId="1F2A0FAA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1.021</w:t>
            </w:r>
          </w:p>
        </w:tc>
      </w:tr>
      <w:tr w:rsidR="00564B70" w:rsidRPr="00AA3BA3" w14:paraId="38203849" w14:textId="77777777" w:rsidTr="00D92AEC">
        <w:trPr>
          <w:trHeight w:val="271"/>
        </w:trPr>
        <w:tc>
          <w:tcPr>
            <w:tcW w:w="3738" w:type="dxa"/>
          </w:tcPr>
          <w:p w14:paraId="5AC8F7C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scored.Itm_25</w:t>
            </w:r>
          </w:p>
        </w:tc>
        <w:tc>
          <w:tcPr>
            <w:tcW w:w="3373" w:type="dxa"/>
          </w:tcPr>
          <w:p w14:paraId="6AD759F9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0.638</w:t>
            </w:r>
          </w:p>
        </w:tc>
        <w:tc>
          <w:tcPr>
            <w:tcW w:w="3509" w:type="dxa"/>
          </w:tcPr>
          <w:p w14:paraId="62A391E0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0.949</w:t>
            </w:r>
          </w:p>
        </w:tc>
      </w:tr>
      <w:tr w:rsidR="00564B70" w:rsidRPr="00AA3BA3" w14:paraId="3B8E4688" w14:textId="77777777" w:rsidTr="00D92AEC">
        <w:trPr>
          <w:trHeight w:val="261"/>
        </w:trPr>
        <w:tc>
          <w:tcPr>
            <w:tcW w:w="3738" w:type="dxa"/>
          </w:tcPr>
          <w:p w14:paraId="471C104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scored.Itm_26</w:t>
            </w:r>
          </w:p>
        </w:tc>
        <w:tc>
          <w:tcPr>
            <w:tcW w:w="3373" w:type="dxa"/>
          </w:tcPr>
          <w:p w14:paraId="1AAA3444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0.758</w:t>
            </w:r>
          </w:p>
        </w:tc>
        <w:tc>
          <w:tcPr>
            <w:tcW w:w="3509" w:type="dxa"/>
          </w:tcPr>
          <w:p w14:paraId="0EA3C376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0.810</w:t>
            </w:r>
          </w:p>
        </w:tc>
      </w:tr>
      <w:tr w:rsidR="00564B70" w:rsidRPr="00AA3BA3" w14:paraId="1E17987D" w14:textId="77777777" w:rsidTr="00D92AEC">
        <w:trPr>
          <w:trHeight w:val="261"/>
        </w:trPr>
        <w:tc>
          <w:tcPr>
            <w:tcW w:w="3738" w:type="dxa"/>
          </w:tcPr>
          <w:p w14:paraId="5C349FE1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scored.Itm_27</w:t>
            </w:r>
          </w:p>
        </w:tc>
        <w:tc>
          <w:tcPr>
            <w:tcW w:w="3373" w:type="dxa"/>
          </w:tcPr>
          <w:p w14:paraId="69E657B9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0.361</w:t>
            </w:r>
          </w:p>
        </w:tc>
        <w:tc>
          <w:tcPr>
            <w:tcW w:w="3509" w:type="dxa"/>
          </w:tcPr>
          <w:p w14:paraId="44C03E01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1.347</w:t>
            </w:r>
          </w:p>
        </w:tc>
      </w:tr>
      <w:tr w:rsidR="00564B70" w:rsidRPr="00AA3BA3" w14:paraId="3A551130" w14:textId="77777777" w:rsidTr="00D92AEC">
        <w:trPr>
          <w:trHeight w:val="271"/>
        </w:trPr>
        <w:tc>
          <w:tcPr>
            <w:tcW w:w="3738" w:type="dxa"/>
          </w:tcPr>
          <w:p w14:paraId="0A41AB03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scored.Itm_28</w:t>
            </w:r>
          </w:p>
        </w:tc>
        <w:tc>
          <w:tcPr>
            <w:tcW w:w="3373" w:type="dxa"/>
          </w:tcPr>
          <w:p w14:paraId="144A3D07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0.734</w:t>
            </w:r>
          </w:p>
        </w:tc>
        <w:tc>
          <w:tcPr>
            <w:tcW w:w="3509" w:type="dxa"/>
          </w:tcPr>
          <w:p w14:paraId="7F13EC16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0.211</w:t>
            </w:r>
          </w:p>
        </w:tc>
      </w:tr>
      <w:tr w:rsidR="00564B70" w:rsidRPr="00AA3BA3" w14:paraId="640321BD" w14:textId="77777777" w:rsidTr="00D92AEC">
        <w:trPr>
          <w:trHeight w:val="261"/>
        </w:trPr>
        <w:tc>
          <w:tcPr>
            <w:tcW w:w="3738" w:type="dxa"/>
          </w:tcPr>
          <w:p w14:paraId="6C812864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scored.Itm_29</w:t>
            </w:r>
          </w:p>
        </w:tc>
        <w:tc>
          <w:tcPr>
            <w:tcW w:w="3373" w:type="dxa"/>
          </w:tcPr>
          <w:p w14:paraId="31F768E2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0.175</w:t>
            </w:r>
          </w:p>
        </w:tc>
        <w:tc>
          <w:tcPr>
            <w:tcW w:w="3509" w:type="dxa"/>
          </w:tcPr>
          <w:p w14:paraId="7B7F76F2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2.620</w:t>
            </w:r>
          </w:p>
        </w:tc>
      </w:tr>
      <w:tr w:rsidR="00564B70" w:rsidRPr="00AA3BA3" w14:paraId="11D1A6C1" w14:textId="77777777" w:rsidTr="00D92AEC">
        <w:trPr>
          <w:trHeight w:val="261"/>
        </w:trPr>
        <w:tc>
          <w:tcPr>
            <w:tcW w:w="3738" w:type="dxa"/>
          </w:tcPr>
          <w:p w14:paraId="67324B5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scored.Itm_30</w:t>
            </w:r>
          </w:p>
        </w:tc>
        <w:tc>
          <w:tcPr>
            <w:tcW w:w="3373" w:type="dxa"/>
          </w:tcPr>
          <w:p w14:paraId="0F822AB8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1.977</w:t>
            </w:r>
          </w:p>
        </w:tc>
        <w:tc>
          <w:tcPr>
            <w:tcW w:w="3509" w:type="dxa"/>
          </w:tcPr>
          <w:p w14:paraId="0FAD98F5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0.422</w:t>
            </w:r>
          </w:p>
        </w:tc>
      </w:tr>
      <w:tr w:rsidR="00564B70" w:rsidRPr="00AA3BA3" w14:paraId="13896627" w14:textId="77777777" w:rsidTr="00D92AEC">
        <w:trPr>
          <w:trHeight w:val="271"/>
        </w:trPr>
        <w:tc>
          <w:tcPr>
            <w:tcW w:w="3738" w:type="dxa"/>
          </w:tcPr>
          <w:p w14:paraId="32F6F2FC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scored.Itm_32</w:t>
            </w:r>
          </w:p>
        </w:tc>
        <w:tc>
          <w:tcPr>
            <w:tcW w:w="3373" w:type="dxa"/>
          </w:tcPr>
          <w:p w14:paraId="46D48237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0.417</w:t>
            </w:r>
          </w:p>
        </w:tc>
        <w:tc>
          <w:tcPr>
            <w:tcW w:w="3509" w:type="dxa"/>
          </w:tcPr>
          <w:p w14:paraId="61945B8F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0.867</w:t>
            </w:r>
          </w:p>
        </w:tc>
      </w:tr>
      <w:tr w:rsidR="00564B70" w:rsidRPr="00AA3BA3" w14:paraId="526BE641" w14:textId="77777777" w:rsidTr="00D92AEC">
        <w:trPr>
          <w:trHeight w:val="261"/>
        </w:trPr>
        <w:tc>
          <w:tcPr>
            <w:tcW w:w="3738" w:type="dxa"/>
          </w:tcPr>
          <w:p w14:paraId="19209A8C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scored.Itm_33</w:t>
            </w:r>
          </w:p>
        </w:tc>
        <w:tc>
          <w:tcPr>
            <w:tcW w:w="3373" w:type="dxa"/>
          </w:tcPr>
          <w:p w14:paraId="12D59F10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0.345</w:t>
            </w:r>
          </w:p>
        </w:tc>
        <w:tc>
          <w:tcPr>
            <w:tcW w:w="3509" w:type="dxa"/>
          </w:tcPr>
          <w:p w14:paraId="2843F71D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2.427</w:t>
            </w:r>
          </w:p>
        </w:tc>
      </w:tr>
      <w:tr w:rsidR="00564B70" w:rsidRPr="00AA3BA3" w14:paraId="3D42CE05" w14:textId="77777777" w:rsidTr="00D92AEC">
        <w:trPr>
          <w:trHeight w:val="261"/>
        </w:trPr>
        <w:tc>
          <w:tcPr>
            <w:tcW w:w="3738" w:type="dxa"/>
          </w:tcPr>
          <w:p w14:paraId="106D39D6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scored.Itm_34</w:t>
            </w:r>
          </w:p>
        </w:tc>
        <w:tc>
          <w:tcPr>
            <w:tcW w:w="3373" w:type="dxa"/>
          </w:tcPr>
          <w:p w14:paraId="495081A3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0.504</w:t>
            </w:r>
          </w:p>
        </w:tc>
        <w:tc>
          <w:tcPr>
            <w:tcW w:w="3509" w:type="dxa"/>
          </w:tcPr>
          <w:p w14:paraId="308A1B37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0.142</w:t>
            </w:r>
          </w:p>
        </w:tc>
      </w:tr>
      <w:tr w:rsidR="00564B70" w:rsidRPr="00AA3BA3" w14:paraId="701AC701" w14:textId="77777777" w:rsidTr="00D92AEC">
        <w:trPr>
          <w:trHeight w:val="261"/>
        </w:trPr>
        <w:tc>
          <w:tcPr>
            <w:tcW w:w="3738" w:type="dxa"/>
          </w:tcPr>
          <w:p w14:paraId="46E662C5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scored.Itm_35</w:t>
            </w:r>
          </w:p>
        </w:tc>
        <w:tc>
          <w:tcPr>
            <w:tcW w:w="3373" w:type="dxa"/>
          </w:tcPr>
          <w:p w14:paraId="0F67E7F3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0.394</w:t>
            </w:r>
          </w:p>
        </w:tc>
        <w:tc>
          <w:tcPr>
            <w:tcW w:w="3509" w:type="dxa"/>
          </w:tcPr>
          <w:p w14:paraId="203A1A97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2.037</w:t>
            </w:r>
          </w:p>
        </w:tc>
      </w:tr>
      <w:tr w:rsidR="00564B70" w:rsidRPr="00AA3BA3" w14:paraId="030A694F" w14:textId="77777777" w:rsidTr="00D92AEC">
        <w:trPr>
          <w:trHeight w:val="271"/>
        </w:trPr>
        <w:tc>
          <w:tcPr>
            <w:tcW w:w="3738" w:type="dxa"/>
          </w:tcPr>
          <w:p w14:paraId="4E515B63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scored.Itm_37</w:t>
            </w:r>
          </w:p>
        </w:tc>
        <w:tc>
          <w:tcPr>
            <w:tcW w:w="3373" w:type="dxa"/>
          </w:tcPr>
          <w:p w14:paraId="222BBFB5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0.349</w:t>
            </w:r>
          </w:p>
        </w:tc>
        <w:tc>
          <w:tcPr>
            <w:tcW w:w="3509" w:type="dxa"/>
          </w:tcPr>
          <w:p w14:paraId="036634F6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4.975</w:t>
            </w:r>
          </w:p>
        </w:tc>
      </w:tr>
      <w:tr w:rsidR="00564B70" w:rsidRPr="00AA3BA3" w14:paraId="1E918484" w14:textId="77777777" w:rsidTr="00D92AEC">
        <w:trPr>
          <w:trHeight w:val="261"/>
        </w:trPr>
        <w:tc>
          <w:tcPr>
            <w:tcW w:w="3738" w:type="dxa"/>
          </w:tcPr>
          <w:p w14:paraId="4176A80F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scored.Itm_38</w:t>
            </w:r>
          </w:p>
        </w:tc>
        <w:tc>
          <w:tcPr>
            <w:tcW w:w="3373" w:type="dxa"/>
          </w:tcPr>
          <w:p w14:paraId="001A0F50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0.346</w:t>
            </w:r>
          </w:p>
        </w:tc>
        <w:tc>
          <w:tcPr>
            <w:tcW w:w="3509" w:type="dxa"/>
          </w:tcPr>
          <w:p w14:paraId="02CA1B9A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2.689</w:t>
            </w:r>
          </w:p>
        </w:tc>
      </w:tr>
      <w:tr w:rsidR="00564B70" w:rsidRPr="00AA3BA3" w14:paraId="14357D75" w14:textId="77777777" w:rsidTr="00D92AEC">
        <w:trPr>
          <w:trHeight w:val="261"/>
        </w:trPr>
        <w:tc>
          <w:tcPr>
            <w:tcW w:w="3738" w:type="dxa"/>
          </w:tcPr>
          <w:p w14:paraId="4F958C30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scored.Itm_39</w:t>
            </w:r>
          </w:p>
        </w:tc>
        <w:tc>
          <w:tcPr>
            <w:tcW w:w="3373" w:type="dxa"/>
          </w:tcPr>
          <w:p w14:paraId="372FFBFF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0.336</w:t>
            </w:r>
          </w:p>
        </w:tc>
        <w:tc>
          <w:tcPr>
            <w:tcW w:w="3509" w:type="dxa"/>
          </w:tcPr>
          <w:p w14:paraId="46E32CAB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2.540</w:t>
            </w:r>
          </w:p>
        </w:tc>
      </w:tr>
      <w:tr w:rsidR="00564B70" w:rsidRPr="00AA3BA3" w14:paraId="0303B770" w14:textId="77777777" w:rsidTr="00D92AEC">
        <w:trPr>
          <w:trHeight w:val="271"/>
        </w:trPr>
        <w:tc>
          <w:tcPr>
            <w:tcW w:w="3738" w:type="dxa"/>
          </w:tcPr>
          <w:p w14:paraId="631AA31B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scored.Itm_40</w:t>
            </w:r>
          </w:p>
        </w:tc>
        <w:tc>
          <w:tcPr>
            <w:tcW w:w="3373" w:type="dxa"/>
          </w:tcPr>
          <w:p w14:paraId="0FF02618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0.744</w:t>
            </w:r>
          </w:p>
        </w:tc>
        <w:tc>
          <w:tcPr>
            <w:tcW w:w="3509" w:type="dxa"/>
          </w:tcPr>
          <w:p w14:paraId="0AF20DAF" w14:textId="77777777" w:rsidR="00564B70" w:rsidRPr="00AA3BA3" w:rsidRDefault="00564B70" w:rsidP="00D92AEC">
            <w:pPr>
              <w:rPr>
                <w:rFonts w:ascii="Times New Roman" w:hAnsi="Times New Roman" w:cs="Times New Roman"/>
              </w:rPr>
            </w:pPr>
            <w:r w:rsidRPr="00AA3BA3">
              <w:rPr>
                <w:rFonts w:ascii="Times New Roman" w:hAnsi="Times New Roman" w:cs="Times New Roman"/>
              </w:rPr>
              <w:t>1.692</w:t>
            </w:r>
          </w:p>
        </w:tc>
      </w:tr>
    </w:tbl>
    <w:p w14:paraId="40A0F464" w14:textId="77777777" w:rsidR="00564B70" w:rsidRPr="003A3DEC" w:rsidRDefault="00564B70" w:rsidP="00564B7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9C9394" w14:textId="34196236" w:rsidR="00101315" w:rsidRDefault="00101315" w:rsidP="00564B70">
      <w:pPr>
        <w:pStyle w:val="Heading1"/>
      </w:pPr>
      <w:bookmarkStart w:id="0" w:name="_GoBack"/>
      <w:bookmarkEnd w:id="0"/>
    </w:p>
    <w:sectPr w:rsidR="001013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315"/>
    <w:rsid w:val="0015074B"/>
    <w:rsid w:val="0029639D"/>
    <w:rsid w:val="00326F90"/>
    <w:rsid w:val="00517ED5"/>
    <w:rsid w:val="00564B70"/>
    <w:rsid w:val="00AA1D8D"/>
    <w:rsid w:val="00B47730"/>
    <w:rsid w:val="00CB0664"/>
    <w:rsid w:val="00CE13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D19C7"/>
  <w14:defaultImageDpi w14:val="300"/>
  <w15:docId w15:val="{FA28DCEB-255B-42B0-B73E-5F213945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6F6A51-0291-497D-8DF9-9D813F56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Moses Omopekunola</cp:lastModifiedBy>
  <cp:revision>2</cp:revision>
  <dcterms:created xsi:type="dcterms:W3CDTF">2025-08-13T22:18:00Z</dcterms:created>
  <dcterms:modified xsi:type="dcterms:W3CDTF">2025-08-13T22:18:00Z</dcterms:modified>
  <cp:category/>
</cp:coreProperties>
</file>